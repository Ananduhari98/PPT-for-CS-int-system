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48B9A">
      <w:pPr>
        <w:jc w:val="center"/>
      </w:pPr>
      <w:r>
        <w:rPr>
          <w:b/>
          <w:sz w:val="28"/>
        </w:rPr>
        <w:t>MDM2 – Case Study: Intelligent Systems in Production</w:t>
      </w:r>
      <w:r>
        <w:rPr>
          <w:b/>
          <w:sz w:val="28"/>
        </w:rPr>
        <w:br w:type="textWrapping"/>
      </w:r>
      <w:r>
        <w:rPr>
          <w:b/>
          <w:sz w:val="28"/>
        </w:rPr>
        <w:t>One‑Page Proposal</w:t>
      </w:r>
    </w:p>
    <w:p w14:paraId="470C7A32"/>
    <w:tbl>
      <w:tblPr>
        <w:tblStyle w:val="51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6"/>
        <w:gridCol w:w="4986"/>
      </w:tblGrid>
      <w:tr w14:paraId="526F77D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49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 w14:paraId="44B8B58B"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Team</w:t>
            </w:r>
          </w:p>
        </w:tc>
        <w:tc>
          <w:tcPr>
            <w:tcW w:w="4986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 w14:paraId="7D19661E">
            <w:pPr>
              <w:spacing w:before="0" w:after="0" w:line="240" w:lineRule="auto"/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  <w:t>8</w:t>
            </w:r>
          </w:p>
        </w:tc>
      </w:tr>
      <w:tr w14:paraId="62A2BD6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 w14:paraId="195494EC"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Members</w:t>
            </w:r>
          </w:p>
        </w:tc>
        <w:tc>
          <w:tcPr>
            <w:tcW w:w="498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 w14:paraId="5CE1EF3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Anandu Hari,Teja Tadisetty, Boshi Zhao</w:t>
            </w:r>
          </w:p>
        </w:tc>
      </w:tr>
      <w:tr w14:paraId="1F4006D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 w14:paraId="18495A56"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Project Title</w:t>
            </w:r>
          </w:p>
        </w:tc>
        <w:tc>
          <w:tcPr>
            <w:tcW w:w="498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 w14:paraId="511B4C04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NLP for Quality Control Reports in Production Line</w:t>
            </w:r>
          </w:p>
        </w:tc>
      </w:tr>
      <w:tr w14:paraId="2881B92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 w14:paraId="7652B087"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GitHub Repository URL</w:t>
            </w:r>
          </w:p>
        </w:tc>
        <w:tc>
          <w:tcPr>
            <w:tcW w:w="498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 w14:paraId="5D4B301D">
            <w:pPr>
              <w:spacing w:after="0" w:line="240" w:lineRule="auto"/>
            </w:pPr>
            <w:r>
              <w:rPr>
                <w:rFonts w:hint="default"/>
              </w:rPr>
              <w:t>https://github.com/Ananduhari98/PPT-for-CS-int-system</w:t>
            </w:r>
            <w:bookmarkStart w:id="0" w:name="_GoBack"/>
            <w:bookmarkEnd w:id="0"/>
          </w:p>
        </w:tc>
      </w:tr>
      <w:tr w14:paraId="274FA51E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 w14:paraId="13A8E73C"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Contact Email</w:t>
            </w:r>
          </w:p>
        </w:tc>
        <w:tc>
          <w:tcPr>
            <w:tcW w:w="498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 w14:paraId="51BBA902">
            <w:pPr>
              <w:spacing w:after="0" w:line="240" w:lineRule="auto"/>
            </w:pPr>
            <w:r>
              <w:rPr>
                <w:rFonts w:hint="default"/>
              </w:rPr>
              <w:t>anandu.hari@stud.th-deg.de</w:t>
            </w:r>
          </w:p>
        </w:tc>
      </w:tr>
      <w:tr w14:paraId="78EE1293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 w14:paraId="357E3F40"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Industrial Application (target domain/use‑case)</w:t>
            </w:r>
          </w:p>
        </w:tc>
        <w:tc>
          <w:tcPr>
            <w:tcW w:w="498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 w14:paraId="474D3B70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REDUCE THE NUMBER OF DEFECTIVE PRODUCTS PRODUCED DURING MANUFACTURING USING AI BASED DEFECT DETECTION SYSTEM</w:t>
            </w:r>
          </w:p>
        </w:tc>
      </w:tr>
      <w:tr w14:paraId="24F66E1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 w14:paraId="604B77E7"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Keywords (3–6)</w:t>
            </w:r>
          </w:p>
        </w:tc>
        <w:tc>
          <w:tcPr>
            <w:tcW w:w="498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 w14:paraId="4A43C55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NLP, Defects, Detection</w:t>
            </w:r>
          </w:p>
        </w:tc>
      </w:tr>
      <w:tr w14:paraId="5395F09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 w14:paraId="1CE9B615"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Submission Date (YYYY‑MM‑DD)</w:t>
            </w:r>
          </w:p>
        </w:tc>
        <w:tc>
          <w:tcPr>
            <w:tcW w:w="498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 w14:paraId="4CFAFBA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2025-10-19</w:t>
            </w:r>
          </w:p>
        </w:tc>
      </w:tr>
      <w:tr w14:paraId="1344704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49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 w14:paraId="3B5EAB07">
            <w:p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Gant Chart</w:t>
            </w:r>
          </w:p>
        </w:tc>
        <w:tc>
          <w:tcPr>
            <w:tcW w:w="498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 w14:paraId="39D3F400">
            <w:pPr>
              <w:spacing w:after="0" w:line="240" w:lineRule="auto"/>
            </w:pPr>
            <w:r>
              <w:t>Make a Gantt chart outlining all project phases up to the final</w:t>
            </w:r>
          </w:p>
        </w:tc>
      </w:tr>
    </w:tbl>
    <w:p w14:paraId="7EE27E4A"/>
    <w:tbl>
      <w:tblPr>
        <w:tblStyle w:val="51"/>
        <w:tblW w:w="0" w:type="auto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6"/>
        <w:gridCol w:w="4986"/>
      </w:tblGrid>
      <w:tr w14:paraId="022DFFD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 w14:paraId="057B0FC8">
            <w:pPr>
              <w:numPr>
                <w:ilvl w:val="0"/>
                <w:numId w:val="7"/>
              </w:num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Problem Statement &amp; Measurable Outcomes (3–4 sentences)</w:t>
            </w:r>
          </w:p>
          <w:p w14:paraId="188A665E">
            <w:pPr>
              <w:numPr>
                <w:ilvl w:val="0"/>
                <w:numId w:val="0"/>
              </w:num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</w:p>
          <w:p w14:paraId="6AF7F8F7">
            <w:pPr>
              <w:numPr>
                <w:ilvl w:val="0"/>
                <w:numId w:val="0"/>
              </w:numPr>
              <w:spacing w:before="0" w:after="0" w:line="240" w:lineRule="auto"/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  <w:t xml:space="preserve">The problem is that checking bottle or production quality is slow and more possible errors. Here we use AI to spot defects automatically and find trends from operator reports </w:t>
            </w:r>
          </w:p>
        </w:tc>
        <w:tc>
          <w:tcPr>
            <w:tcW w:w="4986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 w14:paraId="283B15D5"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State the concrete problem in production/logistics. Define 2–4 measurable outcomes (KPIs).</w:t>
            </w:r>
          </w:p>
          <w:p w14:paraId="43992F4B"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</w:p>
          <w:p w14:paraId="782B24FA">
            <w:pPr>
              <w:numPr>
                <w:ilvl w:val="0"/>
                <w:numId w:val="8"/>
              </w:numPr>
              <w:spacing w:before="0" w:after="0" w:line="240" w:lineRule="auto"/>
              <w:ind w:left="420" w:leftChars="0" w:hanging="420" w:firstLineChars="0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  <w:t>More accurate defect detection</w:t>
            </w:r>
          </w:p>
          <w:p w14:paraId="223FF473">
            <w:pPr>
              <w:numPr>
                <w:ilvl w:val="0"/>
                <w:numId w:val="8"/>
              </w:numPr>
              <w:spacing w:before="0" w:after="0" w:line="240" w:lineRule="auto"/>
              <w:ind w:left="420" w:leftChars="0" w:hanging="420" w:firstLineChars="0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  <w:t>More faster inspection than usual</w:t>
            </w:r>
          </w:p>
          <w:p w14:paraId="6006DBE0">
            <w:pPr>
              <w:numPr>
                <w:ilvl w:val="0"/>
                <w:numId w:val="0"/>
              </w:numPr>
              <w:spacing w:before="0" w:after="0" w:line="240" w:lineRule="auto"/>
              <w:ind w:leftChars="0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br w:type="textWrapping"/>
            </w:r>
          </w:p>
        </w:tc>
      </w:tr>
      <w:tr w14:paraId="133EACE3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 w14:paraId="39BC77F4">
            <w:pPr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Motivation &amp; Industrial Relevance (2–3 sentences)</w:t>
            </w:r>
          </w:p>
          <w:p w14:paraId="4C582954">
            <w:pPr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</w:p>
          <w:p w14:paraId="2114BF86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  <w:t>This helps factory operators and quality teams reduce waste, costs etc. It matters now because AI tools like NLP libraries are cheap, fast and easy to use.</w:t>
            </w:r>
          </w:p>
        </w:tc>
        <w:tc>
          <w:tcPr>
            <w:tcW w:w="498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 w14:paraId="0E52A2DD">
            <w:pPr>
              <w:spacing w:after="0" w:line="240" w:lineRule="auto"/>
            </w:pPr>
            <w:r>
              <w:t>Who benefits and what value is created? Why is this important now?</w:t>
            </w:r>
            <w:r>
              <w:br w:type="textWrapping"/>
            </w:r>
            <w:r>
              <w:br w:type="textWrapping"/>
            </w:r>
          </w:p>
        </w:tc>
      </w:tr>
      <w:tr w14:paraId="13C8A17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 w14:paraId="667B4792">
            <w:pPr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Related Work Snapshot (2–3 key references)</w:t>
            </w:r>
          </w:p>
          <w:p w14:paraId="397EFCCB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</w:pPr>
          </w:p>
          <w:p w14:paraId="4180F621">
            <w:pPr>
              <w:numPr>
                <w:ilvl w:val="0"/>
                <w:numId w:val="9"/>
              </w:numPr>
              <w:spacing w:after="0" w:line="240" w:lineRule="auto"/>
              <w:ind w:left="420" w:leftChars="0" w:hanging="420" w:firstLineChars="0"/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  <w:t>MV Tec AD:- dataset for defect detection in factories.</w:t>
            </w:r>
          </w:p>
          <w:p w14:paraId="2FDEE436">
            <w:pPr>
              <w:numPr>
                <w:ilvl w:val="0"/>
                <w:numId w:val="9"/>
              </w:numPr>
              <w:spacing w:after="0" w:line="240" w:lineRule="auto"/>
              <w:ind w:left="420" w:leftChars="0" w:hanging="420" w:firstLineChars="0"/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  <w:t>Tutorials / Datasets:- used to train and test sources</w:t>
            </w:r>
          </w:p>
          <w:p w14:paraId="49A164B9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Theme="majorHAnsi" w:hAnsiTheme="majorHAnsi" w:eastAsiaTheme="majorEastAsia" w:cstheme="majorBidi"/>
                <w:b/>
                <w:bCs/>
              </w:rPr>
            </w:pPr>
          </w:p>
          <w:p w14:paraId="5F87B39F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Theme="majorHAnsi" w:hAnsiTheme="majorHAnsi" w:eastAsiaTheme="majorEastAsia" w:cstheme="majorBidi"/>
                <w:b/>
                <w:bCs/>
              </w:rPr>
            </w:pPr>
          </w:p>
        </w:tc>
        <w:tc>
          <w:tcPr>
            <w:tcW w:w="498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 w14:paraId="22759457">
            <w:pPr>
              <w:spacing w:after="0" w:line="240" w:lineRule="auto"/>
            </w:pPr>
            <w:r>
              <w:t>Cite the most relevant prior work and the gap your project addresses.</w:t>
            </w:r>
            <w:r>
              <w:br w:type="textWrapping"/>
            </w:r>
            <w:r>
              <w:br w:type="textWrapping"/>
            </w:r>
          </w:p>
        </w:tc>
      </w:tr>
      <w:tr w14:paraId="4F06809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 w14:paraId="12E69C6F">
            <w:pPr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Method &amp; Feasibility (≤6 sentences)</w:t>
            </w:r>
          </w:p>
          <w:p w14:paraId="3158CC54">
            <w:pPr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</w:p>
          <w:p w14:paraId="2D8FD260">
            <w:pPr>
              <w:numPr>
                <w:ilvl w:val="0"/>
                <w:numId w:val="10"/>
              </w:numPr>
              <w:spacing w:after="0" w:line="240" w:lineRule="auto"/>
              <w:ind w:left="420" w:leftChars="0" w:hanging="420" w:firstLineChars="0"/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  <w:t>Use images both good and defective and text reports.</w:t>
            </w:r>
          </w:p>
          <w:p w14:paraId="0B33CE86">
            <w:pPr>
              <w:numPr>
                <w:ilvl w:val="0"/>
                <w:numId w:val="10"/>
              </w:numPr>
              <w:spacing w:after="0" w:line="240" w:lineRule="auto"/>
              <w:ind w:left="420" w:leftChars="0" w:hanging="420" w:firstLineChars="0"/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  <w:t>Clean and prepare datasets</w:t>
            </w:r>
          </w:p>
          <w:p w14:paraId="4DCECE1D">
            <w:pPr>
              <w:numPr>
                <w:ilvl w:val="0"/>
                <w:numId w:val="10"/>
              </w:numPr>
              <w:spacing w:after="0" w:line="240" w:lineRule="auto"/>
              <w:ind w:left="420" w:leftChars="0" w:hanging="420" w:firstLineChars="0"/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  <w:t>Detect defects like scratches, leaks etc</w:t>
            </w:r>
          </w:p>
          <w:p w14:paraId="37C4B142">
            <w:pPr>
              <w:numPr>
                <w:ilvl w:val="0"/>
                <w:numId w:val="10"/>
              </w:numPr>
              <w:spacing w:after="0" w:line="240" w:lineRule="auto"/>
              <w:ind w:left="420" w:leftChars="0" w:hanging="420" w:firstLineChars="0"/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  <w:t>Use NLP to read operator noes and find issues.</w:t>
            </w:r>
          </w:p>
          <w:p w14:paraId="78462381">
            <w:pPr>
              <w:numPr>
                <w:ilvl w:val="0"/>
                <w:numId w:val="10"/>
              </w:numPr>
              <w:spacing w:after="0" w:line="240" w:lineRule="auto"/>
              <w:ind w:left="420" w:leftChars="0" w:hanging="420" w:firstLineChars="0"/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  <w:t xml:space="preserve">Measre accuracy, reliability etc </w:t>
            </w:r>
          </w:p>
          <w:p w14:paraId="3D7F2F8A">
            <w:pPr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</w:p>
          <w:p w14:paraId="79ACF084">
            <w:pPr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</w:p>
        </w:tc>
        <w:tc>
          <w:tcPr>
            <w:tcW w:w="498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 w14:paraId="340C1821">
            <w:pPr>
              <w:spacing w:after="0" w:line="240" w:lineRule="auto"/>
            </w:pPr>
            <w:r>
              <w:t>Outline data sources, search/screen protocol, analysis/synthesis approach, and expected artifacts.</w:t>
            </w:r>
            <w:r>
              <w:br w:type="textWrapping"/>
            </w:r>
            <w:r>
              <w:br w:type="textWrapping"/>
            </w:r>
          </w:p>
        </w:tc>
      </w:tr>
      <w:tr w14:paraId="0235F60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 w14:paraId="47809340">
            <w:pPr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Milestones &amp; Timeline (short table/list)</w:t>
            </w:r>
          </w:p>
          <w:p w14:paraId="17A5E3AB">
            <w:pPr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</w:p>
          <w:p w14:paraId="22D02204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  <w:t>P1- Define problem and collect data- Oct 20-31 2025</w:t>
            </w:r>
          </w:p>
          <w:p w14:paraId="0FCDB6F4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  <w:t>P2- Build first model- Nov 1-14 2025</w:t>
            </w:r>
          </w:p>
          <w:p w14:paraId="192431EF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  <w:t>P3- Improve and test models- Nov 15-30 2025</w:t>
            </w:r>
          </w:p>
          <w:p w14:paraId="6123EEBE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  <w:t>P4- Combine -Dec 1-14 2025</w:t>
            </w:r>
          </w:p>
          <w:p w14:paraId="1C781FB4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  <w:t>P5- Final report and demo- Dec 15-23 2025</w:t>
            </w:r>
          </w:p>
          <w:p w14:paraId="1D75AE49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</w:pPr>
          </w:p>
        </w:tc>
        <w:tc>
          <w:tcPr>
            <w:tcW w:w="498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 w14:paraId="2A9DC908">
            <w:pPr>
              <w:spacing w:after="0" w:line="240" w:lineRule="auto"/>
            </w:pPr>
            <w:r>
              <w:t>List milestones aligned with course phases (P1–P5) with target dates.</w:t>
            </w:r>
            <w:r>
              <w:br w:type="textWrapping"/>
            </w:r>
            <w:r>
              <w:br w:type="textWrapping"/>
            </w:r>
          </w:p>
        </w:tc>
      </w:tr>
      <w:tr w14:paraId="6F39F84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 w14:paraId="6B2C0DE8">
            <w:pPr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</w:rPr>
              <w:t>Risks &amp; Ethics (1–2 sentences)</w:t>
            </w:r>
          </w:p>
          <w:p w14:paraId="4B893BC5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</w:pPr>
          </w:p>
          <w:p w14:paraId="463C0519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  <w:t>Unbalanced data and wrong predictions. We will use only safe, open data, check for bias andgive credit to all sources.</w:t>
            </w:r>
          </w:p>
          <w:p w14:paraId="111F11DF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</w:pPr>
          </w:p>
          <w:p w14:paraId="5F5ECD33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</w:pPr>
            <w:r>
              <w:rPr>
                <w:rFonts w:hint="default" w:asciiTheme="majorHAnsi" w:hAnsiTheme="majorHAnsi" w:eastAsiaTheme="majorEastAsia" w:cstheme="majorBidi"/>
                <w:b/>
                <w:bCs/>
                <w:lang w:val="en-IN"/>
              </w:rPr>
              <w:t xml:space="preserve"> </w:t>
            </w:r>
          </w:p>
        </w:tc>
        <w:tc>
          <w:tcPr>
            <w:tcW w:w="4986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 w14:paraId="141E734C">
            <w:pPr>
              <w:spacing w:after="0" w:line="240" w:lineRule="auto"/>
            </w:pPr>
            <w:r>
              <w:t>Consider data privacy, citation/attribution, bias, and feasibility constraints.</w:t>
            </w:r>
            <w:r>
              <w:br w:type="textWrapping"/>
            </w:r>
            <w:r>
              <w:br w:type="textWrapping"/>
            </w:r>
          </w:p>
        </w:tc>
      </w:tr>
    </w:tbl>
    <w:p w14:paraId="1DF7D667"/>
    <w:p w14:paraId="47E8EFE1">
      <w:r>
        <w:rPr>
          <w:i/>
          <w:sz w:val="18"/>
        </w:rPr>
        <w:t>Phase 1 rubric (15%): Team &amp; GitHub (2%), On‑time (2%), Topic &amp; Proposal (5%) — Industrial Application, Problem+Outcomes, Feasibility+Timeline; Presentation (6%).</w:t>
      </w:r>
    </w:p>
    <w:sectPr>
      <w:pgSz w:w="12240" w:h="15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71F732"/>
    <w:multiLevelType w:val="singleLevel"/>
    <w:tmpl w:val="A671F73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272D6D1"/>
    <w:multiLevelType w:val="singleLevel"/>
    <w:tmpl w:val="B272D6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3008EB0"/>
    <w:multiLevelType w:val="singleLevel"/>
    <w:tmpl w:val="B3008E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24B06BF"/>
    <w:multiLevelType w:val="singleLevel"/>
    <w:tmpl w:val="D24B06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F43C6"/>
    <w:rsid w:val="0015074B"/>
    <w:rsid w:val="0029639D"/>
    <w:rsid w:val="00326F90"/>
    <w:rsid w:val="00500E79"/>
    <w:rsid w:val="00A95CE4"/>
    <w:rsid w:val="00AA1D8D"/>
    <w:rsid w:val="00B35055"/>
    <w:rsid w:val="00B47730"/>
    <w:rsid w:val="00C01E36"/>
    <w:rsid w:val="00CB0664"/>
    <w:rsid w:val="00F267FF"/>
    <w:rsid w:val="00FC693F"/>
    <w:rsid w:val="0C2A2C24"/>
    <w:rsid w:val="17124A88"/>
    <w:rsid w:val="2FB2524C"/>
    <w:rsid w:val="3D0F13EA"/>
    <w:rsid w:val="520B046D"/>
    <w:rsid w:val="601F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187</Words>
  <Characters>1067</Characters>
  <Lines>8</Lines>
  <Paragraphs>2</Paragraphs>
  <TotalTime>71</TotalTime>
  <ScaleCrop>false</ScaleCrop>
  <LinksUpToDate>false</LinksUpToDate>
  <CharactersWithSpaces>1252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Anandu Hari</cp:lastModifiedBy>
  <dcterms:modified xsi:type="dcterms:W3CDTF">2025-10-19T10:01:33Z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1BC304985A544F17AC4B6C17CC330A81_12</vt:lpwstr>
  </property>
</Properties>
</file>